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792" w:rsidRDefault="009754F0">
      <w:pPr>
        <w:pStyle w:val="KonuBal"/>
      </w:pPr>
      <w:r>
        <w:t>HAVA DURUMU UYGULAMASI – WIDGET RAPORU</w:t>
      </w:r>
    </w:p>
    <w:p w:rsidR="00D00792" w:rsidRDefault="009754F0">
      <w:r>
        <w:t>Bu raporda Flutter projesinde kullanılan tüm önemli widget’lar, satır numaraları ve açıklamaları ile listelenmiştir.</w:t>
      </w:r>
      <w:r>
        <w:br/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14</w:t>
      </w:r>
    </w:p>
    <w:p w:rsidR="00D00792" w:rsidRDefault="009754F0">
      <w:r>
        <w:t>Kod: title: const Text('Hava Durumu'),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Color</w:t>
      </w:r>
    </w:p>
    <w:p w:rsidR="00D00792" w:rsidRDefault="009754F0">
      <w:pPr>
        <w:pStyle w:val="KeskinTrnak"/>
      </w:pPr>
      <w:r>
        <w:t>Satır: 16</w:t>
      </w:r>
    </w:p>
    <w:p w:rsidR="00D00792" w:rsidRDefault="009754F0">
      <w:r>
        <w:t>Kod: backgroundColor: Colors.blue.shade800,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Color</w:t>
      </w:r>
    </w:p>
    <w:p w:rsidR="00D00792" w:rsidRDefault="009754F0">
      <w:pPr>
        <w:pStyle w:val="KeskinTrnak"/>
      </w:pPr>
      <w:r>
        <w:t>Satır: 17</w:t>
      </w:r>
    </w:p>
    <w:p w:rsidR="00D00792" w:rsidRDefault="009754F0">
      <w:r>
        <w:t>Kod: foregroundColor: Colors.white,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Container</w:t>
      </w:r>
    </w:p>
    <w:p w:rsidR="00D00792" w:rsidRDefault="009754F0">
      <w:pPr>
        <w:pStyle w:val="KeskinTrnak"/>
      </w:pPr>
      <w:r>
        <w:t>Satır: 20</w:t>
      </w:r>
    </w:p>
    <w:p w:rsidR="00D00792" w:rsidRDefault="009754F0">
      <w:r>
        <w:t>Kod: body: Container(</w:t>
      </w:r>
    </w:p>
    <w:p w:rsidR="00D00792" w:rsidRDefault="009754F0">
      <w:r>
        <w:t>Açıklama: İçerik kutusu sağlar; arka pla</w:t>
      </w:r>
      <w:r>
        <w:t>n rengi, kenar boşlukları ve hizalama gibi düzenlemeleri yapılabilir.</w:t>
      </w:r>
    </w:p>
    <w:p w:rsidR="00D00792" w:rsidRDefault="009754F0">
      <w:pPr>
        <w:pStyle w:val="Balk2"/>
      </w:pPr>
      <w:r>
        <w:t>Center</w:t>
      </w:r>
    </w:p>
    <w:p w:rsidR="00D00792" w:rsidRDefault="009754F0">
      <w:pPr>
        <w:pStyle w:val="KeskinTrnak"/>
      </w:pPr>
      <w:r>
        <w:t>Satır: 23</w:t>
      </w:r>
    </w:p>
    <w:p w:rsidR="00D00792" w:rsidRDefault="009754F0">
      <w:r>
        <w:lastRenderedPageBreak/>
        <w:t>Kod: begin: Alignment.topCenter,</w:t>
      </w:r>
    </w:p>
    <w:p w:rsidR="00D00792" w:rsidRDefault="009754F0">
      <w:r>
        <w:t>Açıklama: Çocuğunu ekranın ortasına yerleştirir.</w:t>
      </w:r>
    </w:p>
    <w:p w:rsidR="00D00792" w:rsidRDefault="009754F0">
      <w:pPr>
        <w:pStyle w:val="Balk2"/>
      </w:pPr>
      <w:r>
        <w:t>Center</w:t>
      </w:r>
    </w:p>
    <w:p w:rsidR="00D00792" w:rsidRDefault="009754F0">
      <w:pPr>
        <w:pStyle w:val="KeskinTrnak"/>
      </w:pPr>
      <w:r>
        <w:t>Satır: 24</w:t>
      </w:r>
    </w:p>
    <w:p w:rsidR="00D00792" w:rsidRDefault="009754F0">
      <w:r>
        <w:t>Kod: end: Alignment.bottomCenter,</w:t>
      </w:r>
    </w:p>
    <w:p w:rsidR="00D00792" w:rsidRDefault="009754F0">
      <w:r>
        <w:t xml:space="preserve">Açıklama: Çocuğunu ekranın ortasına </w:t>
      </w:r>
      <w:r>
        <w:t>yerleştirir.</w:t>
      </w:r>
    </w:p>
    <w:p w:rsidR="00D00792" w:rsidRDefault="009754F0">
      <w:pPr>
        <w:pStyle w:val="Balk2"/>
      </w:pPr>
      <w:r>
        <w:t>Color</w:t>
      </w:r>
    </w:p>
    <w:p w:rsidR="00D00792" w:rsidRDefault="009754F0">
      <w:pPr>
        <w:pStyle w:val="KeskinTrnak"/>
      </w:pPr>
      <w:r>
        <w:t>Satır: 25</w:t>
      </w:r>
    </w:p>
    <w:p w:rsidR="00D00792" w:rsidRDefault="009754F0">
      <w:r>
        <w:t>Kod: colors: [Colors.blue.shade800, Colors.blue.shade200],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Center</w:t>
      </w:r>
    </w:p>
    <w:p w:rsidR="00D00792" w:rsidRDefault="009754F0">
      <w:pPr>
        <w:pStyle w:val="KeskinTrnak"/>
      </w:pPr>
      <w:r>
        <w:t>Satır: 30</w:t>
      </w:r>
    </w:p>
    <w:p w:rsidR="00D00792" w:rsidRDefault="009754F0">
      <w:r>
        <w:t>Kod: return const Center(</w:t>
      </w:r>
    </w:p>
    <w:p w:rsidR="00D00792" w:rsidRDefault="009754F0">
      <w:r>
        <w:t>Açıklama: Çocuğunu ekranın ortasına yerleştirir.</w:t>
      </w:r>
    </w:p>
    <w:p w:rsidR="00D00792" w:rsidRDefault="009754F0">
      <w:pPr>
        <w:pStyle w:val="Balk2"/>
      </w:pPr>
      <w:r>
        <w:t>Color</w:t>
      </w:r>
    </w:p>
    <w:p w:rsidR="00D00792" w:rsidRDefault="009754F0">
      <w:pPr>
        <w:pStyle w:val="KeskinTrnak"/>
      </w:pPr>
      <w:r>
        <w:t>Satır: 31</w:t>
      </w:r>
    </w:p>
    <w:p w:rsidR="00D00792" w:rsidRDefault="009754F0">
      <w:r>
        <w:t xml:space="preserve">Kod: child: </w:t>
      </w:r>
      <w:r>
        <w:t>CircularProgressIndicator(color: Colors.white),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Column</w:t>
      </w:r>
    </w:p>
    <w:p w:rsidR="00D00792" w:rsidRDefault="009754F0">
      <w:pPr>
        <w:pStyle w:val="KeskinTrnak"/>
      </w:pPr>
      <w:r>
        <w:t>Satır: 34</w:t>
      </w:r>
    </w:p>
    <w:p w:rsidR="00D00792" w:rsidRDefault="009754F0">
      <w:r>
        <w:t>Kod: return Column(</w:t>
      </w:r>
    </w:p>
    <w:p w:rsidR="00D00792" w:rsidRDefault="009754F0">
      <w:r>
        <w:t>Açıklama: Dikey olarak widget'ları sıralar.</w:t>
      </w:r>
    </w:p>
    <w:p w:rsidR="00D00792" w:rsidRDefault="009754F0">
      <w:pPr>
        <w:pStyle w:val="Balk2"/>
      </w:pPr>
      <w:r>
        <w:lastRenderedPageBreak/>
        <w:t>Text</w:t>
      </w:r>
    </w:p>
    <w:p w:rsidR="00D00792" w:rsidRDefault="009754F0">
      <w:pPr>
        <w:pStyle w:val="KeskinTrnak"/>
      </w:pPr>
      <w:r>
        <w:t>Satır: 39</w:t>
      </w:r>
    </w:p>
    <w:p w:rsidR="00D00792" w:rsidRDefault="009754F0">
      <w:r>
        <w:t>Kod: RichText(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40</w:t>
      </w:r>
    </w:p>
    <w:p w:rsidR="00D00792" w:rsidRDefault="009754F0">
      <w:r>
        <w:t>Kod: text</w:t>
      </w:r>
      <w:r>
        <w:t>: TextSpan(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Color</w:t>
      </w:r>
    </w:p>
    <w:p w:rsidR="00D00792" w:rsidRDefault="009754F0">
      <w:pPr>
        <w:pStyle w:val="KeskinTrnak"/>
      </w:pPr>
      <w:r>
        <w:t>Satır: 42</w:t>
      </w:r>
    </w:p>
    <w:p w:rsidR="00D00792" w:rsidRDefault="009754F0">
      <w:r>
        <w:t>Kod: style: TextStyle(color: Colors.black, fontSize: 16),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43</w:t>
      </w:r>
    </w:p>
    <w:p w:rsidR="00D00792" w:rsidRDefault="009754F0">
      <w:r>
        <w:t>Kod: children: &lt;TextSpan&gt;[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 xml:space="preserve">Satır: </w:t>
      </w:r>
      <w:r>
        <w:t>44</w:t>
      </w:r>
    </w:p>
    <w:p w:rsidR="00D00792" w:rsidRDefault="009754F0">
      <w:r>
        <w:t>Kod: TextSpan(text: 'Text ', style: TextStyle(fontWeight: FontWeight.bold)),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45</w:t>
      </w:r>
    </w:p>
    <w:p w:rsidR="00D00792" w:rsidRDefault="009754F0">
      <w:r>
        <w:t>Kod: TextSpan(text: 'Widget', style: TextStyle(fontStyle: FontStyle.italic)),</w:t>
      </w:r>
    </w:p>
    <w:p w:rsidR="00D00792" w:rsidRDefault="009754F0">
      <w:r>
        <w:lastRenderedPageBreak/>
        <w:t>Açıklama: Yazı göstermek için kullanılır.</w:t>
      </w:r>
    </w:p>
    <w:p w:rsidR="00D00792" w:rsidRDefault="009754F0">
      <w:pPr>
        <w:pStyle w:val="Balk2"/>
      </w:pPr>
      <w:r>
        <w:t>Wrap</w:t>
      </w:r>
    </w:p>
    <w:p w:rsidR="00D00792" w:rsidRDefault="009754F0">
      <w:pPr>
        <w:pStyle w:val="KeskinTrnak"/>
      </w:pPr>
      <w:r>
        <w:t>Satır: 49</w:t>
      </w:r>
    </w:p>
    <w:p w:rsidR="00D00792" w:rsidRDefault="009754F0">
      <w:r>
        <w:t>Kod: Wrap(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51</w:t>
      </w:r>
    </w:p>
    <w:p w:rsidR="00D00792" w:rsidRDefault="009754F0">
      <w:r>
        <w:t>Kod: children: List.generate(4, (index) =&gt; Chip(label: Text('Chip \$index'))),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IntrinsicHeight</w:t>
      </w:r>
    </w:p>
    <w:p w:rsidR="00D00792" w:rsidRDefault="009754F0">
      <w:pPr>
        <w:pStyle w:val="KeskinTrnak"/>
      </w:pPr>
      <w:r>
        <w:t>Satır: 53</w:t>
      </w:r>
    </w:p>
    <w:p w:rsidR="00D00792" w:rsidRDefault="009754F0">
      <w:r>
        <w:t>Kod: IntrinsicHeight(</w:t>
      </w:r>
    </w:p>
    <w:p w:rsidR="00D00792" w:rsidRDefault="009754F0">
      <w:r>
        <w:t>Açıklama: Açık</w:t>
      </w:r>
      <w:r>
        <w:t>lama bulunamadı.</w:t>
      </w:r>
    </w:p>
    <w:p w:rsidR="00D00792" w:rsidRDefault="009754F0">
      <w:pPr>
        <w:pStyle w:val="Balk2"/>
      </w:pPr>
      <w:r>
        <w:t>Row</w:t>
      </w:r>
    </w:p>
    <w:p w:rsidR="00D00792" w:rsidRDefault="009754F0">
      <w:pPr>
        <w:pStyle w:val="KeskinTrnak"/>
      </w:pPr>
      <w:r>
        <w:t>Satır: 54</w:t>
      </w:r>
    </w:p>
    <w:p w:rsidR="00D00792" w:rsidRDefault="009754F0">
      <w:r>
        <w:t>Kod: child: Row(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Color</w:t>
      </w:r>
    </w:p>
    <w:p w:rsidR="00D00792" w:rsidRDefault="009754F0">
      <w:pPr>
        <w:pStyle w:val="KeskinTrnak"/>
      </w:pPr>
      <w:r>
        <w:t>Satır: 56</w:t>
      </w:r>
    </w:p>
    <w:p w:rsidR="00D00792" w:rsidRDefault="009754F0">
      <w:r>
        <w:t>Kod: Container(color: Colors.red, width: 50, height: 50),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Color</w:t>
      </w:r>
    </w:p>
    <w:p w:rsidR="00D00792" w:rsidRDefault="009754F0">
      <w:pPr>
        <w:pStyle w:val="KeskinTrnak"/>
      </w:pPr>
      <w:r>
        <w:t>Satır: 58</w:t>
      </w:r>
    </w:p>
    <w:p w:rsidR="00D00792" w:rsidRDefault="009754F0">
      <w:r>
        <w:lastRenderedPageBreak/>
        <w:t xml:space="preserve">Kod: Container(color: Colors.blue, width: 50, height: </w:t>
      </w:r>
      <w:r>
        <w:t>80),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RotatedBox</w:t>
      </w:r>
    </w:p>
    <w:p w:rsidR="00D00792" w:rsidRDefault="009754F0">
      <w:pPr>
        <w:pStyle w:val="KeskinTrnak"/>
      </w:pPr>
      <w:r>
        <w:t>Satır: 62</w:t>
      </w:r>
    </w:p>
    <w:p w:rsidR="00D00792" w:rsidRDefault="009754F0">
      <w:r>
        <w:t>Kod: RotatedBox(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AspectRatio</w:t>
      </w:r>
    </w:p>
    <w:p w:rsidR="00D00792" w:rsidRDefault="009754F0">
      <w:pPr>
        <w:pStyle w:val="KeskinTrnak"/>
      </w:pPr>
      <w:r>
        <w:t>Satır: 66</w:t>
      </w:r>
    </w:p>
    <w:p w:rsidR="00D00792" w:rsidRDefault="009754F0">
      <w:r>
        <w:t>Kod: AspectRatio(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Color</w:t>
      </w:r>
    </w:p>
    <w:p w:rsidR="00D00792" w:rsidRDefault="009754F0">
      <w:pPr>
        <w:pStyle w:val="KeskinTrnak"/>
      </w:pPr>
      <w:r>
        <w:t>Satır: 68</w:t>
      </w:r>
    </w:p>
    <w:p w:rsidR="00D00792" w:rsidRDefault="009754F0">
      <w:r>
        <w:t>Kod: child: Container(color: Colors.purple),</w:t>
      </w:r>
    </w:p>
    <w:p w:rsidR="00D00792" w:rsidRDefault="009754F0">
      <w:r>
        <w:t xml:space="preserve">Açıklama: Açıklama </w:t>
      </w:r>
      <w:r>
        <w:t>bulunamadı.</w:t>
      </w:r>
    </w:p>
    <w:p w:rsidR="00D00792" w:rsidRDefault="009754F0">
      <w:pPr>
        <w:pStyle w:val="Balk2"/>
      </w:pPr>
      <w:r>
        <w:t>Image.network</w:t>
      </w:r>
    </w:p>
    <w:p w:rsidR="00D00792" w:rsidRDefault="009754F0">
      <w:pPr>
        <w:pStyle w:val="KeskinTrnak"/>
      </w:pPr>
      <w:r>
        <w:t>Satır: 70</w:t>
      </w:r>
    </w:p>
    <w:p w:rsidR="00D00792" w:rsidRDefault="009754F0">
      <w:r>
        <w:t>Kod: Image.network('https://via.placeholder.com/150'),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Image.asset</w:t>
      </w:r>
    </w:p>
    <w:p w:rsidR="00D00792" w:rsidRDefault="009754F0">
      <w:pPr>
        <w:pStyle w:val="KeskinTrnak"/>
      </w:pPr>
      <w:r>
        <w:t>Satır: 71</w:t>
      </w:r>
    </w:p>
    <w:p w:rsidR="00D00792" w:rsidRDefault="009754F0">
      <w:r>
        <w:t>Kod: FadeInImage.assetNetwork(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lastRenderedPageBreak/>
        <w:t>Placeholder</w:t>
      </w:r>
    </w:p>
    <w:p w:rsidR="00D00792" w:rsidRDefault="009754F0">
      <w:pPr>
        <w:pStyle w:val="KeskinTrnak"/>
      </w:pPr>
      <w:r>
        <w:t>Satır: 75</w:t>
      </w:r>
    </w:p>
    <w:p w:rsidR="00D00792" w:rsidRDefault="009754F0">
      <w:r>
        <w:t>Kod: Placeholder(),</w:t>
      </w:r>
    </w:p>
    <w:p w:rsidR="00D00792" w:rsidRDefault="009754F0">
      <w:r>
        <w:t>Açıklama</w:t>
      </w:r>
      <w:r>
        <w:t>: Açıklama bulunamadı.</w:t>
      </w:r>
    </w:p>
    <w:p w:rsidR="00D00792" w:rsidRDefault="009754F0">
      <w:pPr>
        <w:pStyle w:val="Balk2"/>
      </w:pPr>
      <w:r>
        <w:t>IconButton</w:t>
      </w:r>
    </w:p>
    <w:p w:rsidR="00D00792" w:rsidRDefault="009754F0">
      <w:pPr>
        <w:pStyle w:val="KeskinTrnak"/>
      </w:pPr>
      <w:r>
        <w:t>Satır: 80</w:t>
      </w:r>
    </w:p>
    <w:p w:rsidR="00D00792" w:rsidRDefault="009754F0">
      <w:r>
        <w:t>Kod: IconButton(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OutlinedButton</w:t>
      </w:r>
    </w:p>
    <w:p w:rsidR="00D00792" w:rsidRDefault="009754F0">
      <w:pPr>
        <w:pStyle w:val="KeskinTrnak"/>
      </w:pPr>
      <w:r>
        <w:t>Satır: 84</w:t>
      </w:r>
    </w:p>
    <w:p w:rsidR="00D00792" w:rsidRDefault="009754F0">
      <w:r>
        <w:t>Kod: OutlinedButton(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86</w:t>
      </w:r>
    </w:p>
    <w:p w:rsidR="00D00792" w:rsidRDefault="009754F0">
      <w:r>
        <w:t>Kod: child: Text('OutlinedButton'),</w:t>
      </w:r>
    </w:p>
    <w:p w:rsidR="00D00792" w:rsidRDefault="009754F0">
      <w:r>
        <w:t xml:space="preserve">Açıklama: Yazı göstermek için </w:t>
      </w:r>
      <w:r>
        <w:t>kullanılır.</w:t>
      </w:r>
    </w:p>
    <w:p w:rsidR="00D00792" w:rsidRDefault="009754F0">
      <w:pPr>
        <w:pStyle w:val="Balk2"/>
      </w:pPr>
      <w:r>
        <w:t>InkWell</w:t>
      </w:r>
    </w:p>
    <w:p w:rsidR="00D00792" w:rsidRDefault="009754F0">
      <w:pPr>
        <w:pStyle w:val="KeskinTrnak"/>
      </w:pPr>
      <w:r>
        <w:t>Satır: 88</w:t>
      </w:r>
    </w:p>
    <w:p w:rsidR="00D00792" w:rsidRDefault="009754F0">
      <w:r>
        <w:t>Kod: InkWell(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90</w:t>
      </w:r>
    </w:p>
    <w:p w:rsidR="00D00792" w:rsidRDefault="009754F0">
      <w:r>
        <w:t>Kod: child: Text('InkWell ile tıklanabilir metin'),</w:t>
      </w:r>
    </w:p>
    <w:p w:rsidR="00D00792" w:rsidRDefault="009754F0">
      <w:r>
        <w:lastRenderedPageBreak/>
        <w:t>Açıklama: Yazı göstermek için kullanılır.</w:t>
      </w:r>
    </w:p>
    <w:p w:rsidR="00D00792" w:rsidRDefault="009754F0">
      <w:pPr>
        <w:pStyle w:val="Balk2"/>
      </w:pPr>
      <w:r>
        <w:t>ListTile</w:t>
      </w:r>
    </w:p>
    <w:p w:rsidR="00D00792" w:rsidRDefault="009754F0">
      <w:pPr>
        <w:pStyle w:val="KeskinTrnak"/>
      </w:pPr>
      <w:r>
        <w:t>Satır: 92</w:t>
      </w:r>
    </w:p>
    <w:p w:rsidR="00D00792" w:rsidRDefault="009754F0">
      <w:r>
        <w:t>Kod: ListTile(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</w:t>
      </w:r>
      <w:r>
        <w:t>tır: 94</w:t>
      </w:r>
    </w:p>
    <w:p w:rsidR="00D00792" w:rsidRDefault="009754F0">
      <w:r>
        <w:t>Kod: title: Text('ListTile Başlık'),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95</w:t>
      </w:r>
    </w:p>
    <w:p w:rsidR="00D00792" w:rsidRDefault="009754F0">
      <w:r>
        <w:t>Kod: subtitle: Text('Açıklama'),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Card</w:t>
      </w:r>
    </w:p>
    <w:p w:rsidR="00D00792" w:rsidRDefault="009754F0">
      <w:pPr>
        <w:pStyle w:val="KeskinTrnak"/>
      </w:pPr>
      <w:r>
        <w:t>Satır: 97</w:t>
      </w:r>
    </w:p>
    <w:p w:rsidR="00D00792" w:rsidRDefault="009754F0">
      <w:r>
        <w:t>Kod: Card(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Padding</w:t>
      </w:r>
    </w:p>
    <w:p w:rsidR="00D00792" w:rsidRDefault="009754F0">
      <w:pPr>
        <w:pStyle w:val="KeskinTrnak"/>
      </w:pPr>
      <w:r>
        <w:t>Satır: 98</w:t>
      </w:r>
    </w:p>
    <w:p w:rsidR="00D00792" w:rsidRDefault="009754F0">
      <w:r>
        <w:t>Kod:</w:t>
      </w:r>
      <w:r>
        <w:t xml:space="preserve"> child: Padding(</w:t>
      </w:r>
    </w:p>
    <w:p w:rsidR="00D00792" w:rsidRDefault="009754F0">
      <w:r>
        <w:t>Açıklama: İç boşluk ekler.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100</w:t>
      </w:r>
    </w:p>
    <w:p w:rsidR="00D00792" w:rsidRDefault="009754F0">
      <w:r>
        <w:lastRenderedPageBreak/>
        <w:t>Kod: child: Text('Card İçeriği'),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Stack</w:t>
      </w:r>
    </w:p>
    <w:p w:rsidR="00D00792" w:rsidRDefault="009754F0">
      <w:pPr>
        <w:pStyle w:val="KeskinTrnak"/>
      </w:pPr>
      <w:r>
        <w:t>Satır: 103</w:t>
      </w:r>
    </w:p>
    <w:p w:rsidR="00D00792" w:rsidRDefault="009754F0">
      <w:r>
        <w:t>Kod: Stack(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Color</w:t>
      </w:r>
    </w:p>
    <w:p w:rsidR="00D00792" w:rsidRDefault="009754F0">
      <w:pPr>
        <w:pStyle w:val="KeskinTrnak"/>
      </w:pPr>
      <w:r>
        <w:t>Satır: 105</w:t>
      </w:r>
    </w:p>
    <w:p w:rsidR="00D00792" w:rsidRDefault="009754F0">
      <w:r>
        <w:t>Kod: Container(width: 100, height: 100, col</w:t>
      </w:r>
      <w:r>
        <w:t>or: Colors.green),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Form</w:t>
      </w:r>
    </w:p>
    <w:p w:rsidR="00D00792" w:rsidRDefault="009754F0">
      <w:pPr>
        <w:pStyle w:val="KeskinTrnak"/>
      </w:pPr>
      <w:r>
        <w:t>Satır: 109</w:t>
      </w:r>
    </w:p>
    <w:p w:rsidR="00D00792" w:rsidRDefault="009754F0">
      <w:r>
        <w:t>Kod: Form(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Column</w:t>
      </w:r>
    </w:p>
    <w:p w:rsidR="00D00792" w:rsidRDefault="009754F0">
      <w:pPr>
        <w:pStyle w:val="KeskinTrnak"/>
      </w:pPr>
      <w:r>
        <w:t>Satır: 110</w:t>
      </w:r>
    </w:p>
    <w:p w:rsidR="00D00792" w:rsidRDefault="009754F0">
      <w:r>
        <w:t>Kod: child: Column(</w:t>
      </w:r>
    </w:p>
    <w:p w:rsidR="00D00792" w:rsidRDefault="009754F0">
      <w:r>
        <w:t>Açıklama: Dikey olarak widget'ları sıralar.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112</w:t>
      </w:r>
    </w:p>
    <w:p w:rsidR="00D00792" w:rsidRDefault="009754F0">
      <w:r>
        <w:t xml:space="preserve">Kod: TextFormField(decoration: </w:t>
      </w:r>
      <w:r>
        <w:t>InputDecoration(labelText: 'Adınız')),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lastRenderedPageBreak/>
        <w:t>Text</w:t>
      </w:r>
    </w:p>
    <w:p w:rsidR="00D00792" w:rsidRDefault="009754F0">
      <w:pPr>
        <w:pStyle w:val="KeskinTrnak"/>
      </w:pPr>
      <w:r>
        <w:t>Satır: 113</w:t>
      </w:r>
    </w:p>
    <w:p w:rsidR="00D00792" w:rsidRDefault="009754F0">
      <w:r>
        <w:t>Kod: CheckboxListTile(value: true, onChanged: (_) {}, title: Text('Kabul Ediyorum')),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114</w:t>
      </w:r>
    </w:p>
    <w:p w:rsidR="00D00792" w:rsidRDefault="009754F0">
      <w:r>
        <w:t>Kod: RadioListT</w:t>
      </w:r>
      <w:r>
        <w:t>ile(value: 1, groupValue: 1, onChanged: (_) {}, title: Text('Seçenek 1')),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115</w:t>
      </w:r>
    </w:p>
    <w:p w:rsidR="00D00792" w:rsidRDefault="009754F0">
      <w:r>
        <w:t>Kod: SwitchListTile(value: true, onChanged: (_) {}, title: Text('Aç / Kapa')),</w:t>
      </w:r>
    </w:p>
    <w:p w:rsidR="00D00792" w:rsidRDefault="009754F0">
      <w:r>
        <w:t>Açıklama: Yazı göstermek için kullanılır.</w:t>
      </w:r>
    </w:p>
    <w:p w:rsidR="00D00792" w:rsidRDefault="009754F0">
      <w:pPr>
        <w:pStyle w:val="Balk2"/>
      </w:pPr>
      <w:r>
        <w:t>Sl</w:t>
      </w:r>
      <w:r>
        <w:t>ider</w:t>
      </w:r>
    </w:p>
    <w:p w:rsidR="00D00792" w:rsidRDefault="009754F0">
      <w:pPr>
        <w:pStyle w:val="KeskinTrnak"/>
      </w:pPr>
      <w:r>
        <w:t>Satır: 116</w:t>
      </w:r>
    </w:p>
    <w:p w:rsidR="00D00792" w:rsidRDefault="009754F0">
      <w:r>
        <w:t>Kod: Slider(value: 0.5, onChanged: (_) {}),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DropdownButton</w:t>
      </w:r>
    </w:p>
    <w:p w:rsidR="00D00792" w:rsidRDefault="009754F0">
      <w:pPr>
        <w:pStyle w:val="KeskinTrnak"/>
      </w:pPr>
      <w:r>
        <w:t>Satır: 117</w:t>
      </w:r>
    </w:p>
    <w:p w:rsidR="00D00792" w:rsidRDefault="009754F0">
      <w:r>
        <w:t>Kod: DropdownButton(items: [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Text</w:t>
      </w:r>
    </w:p>
    <w:p w:rsidR="00D00792" w:rsidRDefault="009754F0">
      <w:pPr>
        <w:pStyle w:val="KeskinTrnak"/>
      </w:pPr>
      <w:r>
        <w:t>Satır: 118</w:t>
      </w:r>
    </w:p>
    <w:p w:rsidR="00D00792" w:rsidRDefault="009754F0">
      <w:r>
        <w:t>Kod: DropdownMenuItem(child: Text('Seçenek 1'), value: '1'),</w:t>
      </w:r>
    </w:p>
    <w:p w:rsidR="00D00792" w:rsidRDefault="009754F0">
      <w:r>
        <w:lastRenderedPageBreak/>
        <w:t>Açıklama: Yazı göstermek için kullanılır.</w:t>
      </w:r>
    </w:p>
    <w:p w:rsidR="00D00792" w:rsidRDefault="009754F0">
      <w:pPr>
        <w:pStyle w:val="Balk2"/>
      </w:pPr>
      <w:r>
        <w:t>SizedBox</w:t>
      </w:r>
    </w:p>
    <w:p w:rsidR="00D00792" w:rsidRDefault="009754F0">
      <w:pPr>
        <w:pStyle w:val="KeskinTrnak"/>
      </w:pPr>
      <w:r>
        <w:t>Satır: 126</w:t>
      </w:r>
    </w:p>
    <w:p w:rsidR="00D00792" w:rsidRDefault="009754F0">
      <w:r>
        <w:t>Kod: const SizedBox(height: 20),</w:t>
      </w:r>
    </w:p>
    <w:p w:rsidR="00D00792" w:rsidRDefault="009754F0">
      <w:r>
        <w:t>Açıklama: Boşluk yaratmak için kullanılır. Belirli genişlik/yükseklik bırakır.</w:t>
      </w:r>
    </w:p>
    <w:p w:rsidR="00D00792" w:rsidRDefault="009754F0">
      <w:pPr>
        <w:pStyle w:val="Balk2"/>
      </w:pPr>
      <w:r>
        <w:t>ListView</w:t>
      </w:r>
    </w:p>
    <w:p w:rsidR="00D00792" w:rsidRDefault="009754F0">
      <w:pPr>
        <w:pStyle w:val="KeskinTrnak"/>
      </w:pPr>
      <w:r>
        <w:t>Satır: 128</w:t>
      </w:r>
    </w:p>
    <w:p w:rsidR="00D00792" w:rsidRDefault="009754F0">
      <w:r>
        <w:t>Kod: child: ListView.builder(</w:t>
      </w:r>
    </w:p>
    <w:p w:rsidR="00D00792" w:rsidRDefault="009754F0">
      <w:r>
        <w:t>Açıklama: Açıklama bulunamadı.</w:t>
      </w:r>
    </w:p>
    <w:p w:rsidR="00D00792" w:rsidRDefault="009754F0">
      <w:pPr>
        <w:pStyle w:val="Balk2"/>
      </w:pPr>
      <w:r>
        <w:t>Card</w:t>
      </w:r>
    </w:p>
    <w:p w:rsidR="00D00792" w:rsidRDefault="009754F0">
      <w:pPr>
        <w:pStyle w:val="KeskinTrnak"/>
      </w:pPr>
      <w:r>
        <w:t>Satır: 132</w:t>
      </w:r>
    </w:p>
    <w:p w:rsidR="00D00792" w:rsidRDefault="009754F0">
      <w:r>
        <w:t>Kod: return WeatherCardWidget(</w:t>
      </w:r>
    </w:p>
    <w:p w:rsidR="00D00792" w:rsidRDefault="009754F0">
      <w:r>
        <w:t>Açıklama: Açıklama bulunamadı.</w:t>
      </w:r>
    </w:p>
    <w:sectPr w:rsidR="00D007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9754F0"/>
    <w:rsid w:val="00AA1D8D"/>
    <w:rsid w:val="00B47730"/>
    <w:rsid w:val="00CB0664"/>
    <w:rsid w:val="00D00792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Trnak">
    <w:name w:val="Quote"/>
    <w:basedOn w:val="Normal"/>
    <w:next w:val="Normal"/>
    <w:link w:val="TrnakChar"/>
    <w:uiPriority w:val="29"/>
    <w:qFormat/>
    <w:rsid w:val="00FC693F"/>
    <w:rPr>
      <w:i/>
      <w:iCs/>
      <w:color w:val="000000" w:themeColor="text1"/>
    </w:rPr>
  </w:style>
  <w:style w:type="character" w:customStyle="1" w:styleId="TrnakChar">
    <w:name w:val="Tırnak Char"/>
    <w:basedOn w:val="VarsaylanParagrafYazTipi"/>
    <w:link w:val="Trnak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2025-06-26T12:42:00Z</dcterms:created>
  <dcterms:modified xsi:type="dcterms:W3CDTF">2025-06-26T12:42:00Z</dcterms:modified>
</cp:coreProperties>
</file>